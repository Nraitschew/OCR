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German Text Document</w:t>
      </w:r>
    </w:p>
    <w:p>
      <w:r>
        <w:t>Die schöne Müllerin ging über die Brücke.</w:t>
      </w:r>
    </w:p>
    <w:p>
      <w:r>
        <w:t>Äpfel, Öl und Übungen sind sehr nützlich.</w:t>
      </w:r>
    </w:p>
    <w:p>
      <w:r>
        <w:t>Der große Bär läuft durch den Wald.</w:t>
      </w:r>
    </w:p>
    <w:p>
      <w:r>
        <w:t>Frühstück mit Brötchen und Käse.</w:t>
      </w:r>
    </w:p>
    <w:p>
      <w:r>
        <w:t>Die Universität in München ist berühmt.</w:t>
      </w:r>
    </w:p>
    <w:p>
      <w:r>
        <w:t>Schöne Grüße aus Düsseldorf!</w:t>
      </w:r>
    </w:p>
    <w:p>
      <w:r>
        <w:t>Das Mädchen trägt ein blaues Kleid.</w:t>
      </w:r>
    </w:p>
    <w:p>
      <w:r>
        <w:t>Können Sie mir bitte helfen?</w:t>
      </w:r>
    </w:p>
    <w:p>
      <w:r>
        <w:t>Die Straße führt zum großen See.</w:t>
      </w:r>
    </w:p>
    <w:p>
      <w:r>
        <w:t>Süße Träume und gute Nacht!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